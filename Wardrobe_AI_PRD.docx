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Requirements Document (PRD) – Wardrobe AI</w:t>
      </w:r>
    </w:p>
    <w:p>
      <w:pPr>
        <w:pStyle w:val="Heading1"/>
      </w:pPr>
      <w:r>
        <w:t>1. Product Overview</w:t>
      </w:r>
    </w:p>
    <w:p>
      <w:r>
        <w:t>Wardrobe AI is a fashion-tech social platform that merges virtual identity, AI fashion styling, and gamified communities. It enables users to:</w:t>
        <w:br/>
        <w:t>- Create a hyper-realistic avatar identical to themselves.</w:t>
        <w:br/>
        <w:t>- Add real-world clothes to a digital wardrobe.</w:t>
        <w:br/>
        <w:t>- Experiment with outfits virtually, share looks, and socialize with friends/communities.</w:t>
        <w:br/>
        <w:t>- Earn skins, badges, and rewards through streaks and engagement.</w:t>
        <w:br/>
        <w:t>- Switch between unique modes (bubbly, delulu, rizz, bro, professional, etc.) for different experiences.</w:t>
        <w:br/>
        <w:t>- Receive AI-powered outfit suggestions based on skin-tone, events, and trends.</w:t>
        <w:br/>
        <w:t>- Participate in anonymous rating communities, share looks to social media, and rent outfits.</w:t>
        <w:br/>
        <w:t>- Engage with fantasy-driven storytelling (Delulu mode) tailored to interests, hobbies, and fantasies.</w:t>
        <w:br/>
        <w:t>Wardrobe AI aims to be the next big social media app, surpassing Instagram, Snapchat, and TikTok.</w:t>
      </w:r>
    </w:p>
    <w:p>
      <w:pPr>
        <w:pStyle w:val="Heading1"/>
      </w:pPr>
      <w:r>
        <w:t>2. Objectives</w:t>
      </w:r>
    </w:p>
    <w:p>
      <w:r>
        <w:t>- Drive engagement with streaks, delusional stories, and gamified communities.</w:t>
        <w:br/>
        <w:t>- Deliver personalization via interest-based profiles and AI.</w:t>
        <w:br/>
        <w:t>- Provide fashion intelligence using real-world styling logic.</w:t>
        <w:br/>
        <w:t>- Establish revenue streams from skins, rentals, e-commerce, and premium features.</w:t>
        <w:br/>
        <w:t>- Build scalable, secure infrastructure with smooth 3D rendering.</w:t>
      </w:r>
    </w:p>
    <w:p>
      <w:pPr>
        <w:pStyle w:val="Heading1"/>
      </w:pPr>
      <w:r>
        <w:t>3. Target Audience</w:t>
      </w:r>
    </w:p>
    <w:p>
      <w:r>
        <w:t>- Gen Z / Millennials: Fashion + social engagement.</w:t>
        <w:br/>
        <w:t>- Young Professionals: Professional styling and office looks.</w:t>
        <w:br/>
        <w:t>- Fashion Enthusiasts: Wardrobe rentals and AI styling.</w:t>
        <w:br/>
        <w:t>- Older Generations (40+): Simplified, nostalgic experiences.</w:t>
      </w:r>
    </w:p>
    <w:p>
      <w:pPr>
        <w:pStyle w:val="Heading1"/>
      </w:pPr>
      <w:r>
        <w:t>4. Key Features</w:t>
      </w:r>
    </w:p>
    <w:p>
      <w:pPr>
        <w:pStyle w:val="Heading2"/>
      </w:pPr>
      <w:r>
        <w:t>4.1 Virtual Avatar System</w:t>
      </w:r>
    </w:p>
    <w:p>
      <w:r>
        <w:t>- AI-powered avatars based on selfies.</w:t>
        <w:br/>
        <w:t>- Preset poses, dances, gestures.</w:t>
        <w:br/>
        <w:t>- Optimized 3D rendering for scalability.</w:t>
        <w:br/>
        <w:t>- AR-based try-on (future).</w:t>
      </w:r>
    </w:p>
    <w:p>
      <w:pPr>
        <w:pStyle w:val="Heading2"/>
      </w:pPr>
      <w:r>
        <w:t>4.2 Virtual Wardrobe</w:t>
      </w:r>
    </w:p>
    <w:p>
      <w:r>
        <w:t>- Upload clothes via photo + AI tagging.</w:t>
        <w:br/>
        <w:t>- AI outfit pairing suggestions.</w:t>
        <w:br/>
        <w:t>- Occasion-based styling.</w:t>
        <w:br/>
        <w:t>- Least-used dress tracking.</w:t>
      </w:r>
    </w:p>
    <w:p>
      <w:pPr>
        <w:pStyle w:val="Heading2"/>
      </w:pPr>
      <w:r>
        <w:t>4.3 Social &amp; Community</w:t>
      </w:r>
    </w:p>
    <w:p>
      <w:r>
        <w:t>- Google authentication + mobile number login.</w:t>
        <w:br/>
        <w:t>- Wardrobe sharing (private, friends, public).</w:t>
        <w:br/>
        <w:t>- Anonymous look rating in communities.</w:t>
        <w:br/>
        <w:t>- Daily looks → streak system.</w:t>
        <w:br/>
        <w:t>- Share to multiple social platforms.</w:t>
      </w:r>
    </w:p>
    <w:p>
      <w:pPr>
        <w:pStyle w:val="Heading2"/>
      </w:pPr>
      <w:r>
        <w:t>4.4 Gamification &amp; Rewards</w:t>
      </w:r>
    </w:p>
    <w:p>
      <w:r>
        <w:t>- Streaks unlock skins (10 days = goggles, 25 = hat, 50 = jacket, etc.).</w:t>
        <w:br/>
        <w:t>- Badges: Most Generous, Fashion Icon, Community Star.</w:t>
        <w:br/>
        <w:t>- Personalized skins (Gym, Harry Potter, Biker themes).</w:t>
        <w:br/>
        <w:t>- AI-generated fantasy stories in Delulu mode.</w:t>
        <w:br/>
        <w:t>- In-app currency “Threads” for skins, rentals, and cosmetics.</w:t>
      </w:r>
    </w:p>
    <w:p>
      <w:pPr>
        <w:pStyle w:val="Heading2"/>
      </w:pPr>
      <w:r>
        <w:t>4.5 Modes &amp; UI Themes</w:t>
      </w:r>
    </w:p>
    <w:p>
      <w:r>
        <w:t>- Bubbly, Bro, Delulu, Rizz, Professional, Sweet 60, 45th Legend.</w:t>
        <w:br/>
        <w:t>- Event-specific modes (Valentine’s, Diwali, Christmas).</w:t>
        <w:br/>
        <w:t>- Admin-enabled festival themes.</w:t>
        <w:br/>
        <w:t>- Custom UI/UX per mode.</w:t>
      </w:r>
    </w:p>
    <w:p>
      <w:pPr>
        <w:pStyle w:val="Heading2"/>
      </w:pPr>
      <w:r>
        <w:t>4.6 Fashion AI</w:t>
      </w:r>
    </w:p>
    <w:p>
      <w:r>
        <w:t>- Skin-tone based color matching.</w:t>
        <w:br/>
        <w:t>- Shirt–Pant–Accessory smart pairing.</w:t>
        <w:br/>
        <w:t>- Swipe-style look previews.</w:t>
        <w:br/>
        <w:t>- AI stylist chat assistant.</w:t>
        <w:br/>
        <w:t>- Trend-sync via fashion APIs.</w:t>
      </w:r>
    </w:p>
    <w:p>
      <w:pPr>
        <w:pStyle w:val="Heading2"/>
      </w:pPr>
      <w:r>
        <w:t>4.7 Public Wardrobe &amp; Rentals</w:t>
      </w:r>
    </w:p>
    <w:p>
      <w:r>
        <w:t>- Public wardrobe sharing.</w:t>
        <w:br/>
        <w:t>- Outfit rentals inside app.</w:t>
        <w:br/>
        <w:t>- Brand integration for real-world rentals.</w:t>
        <w:br/>
        <w:t>- UGC fashion marketplace (users design/sell skins).</w:t>
      </w:r>
    </w:p>
    <w:p>
      <w:pPr>
        <w:pStyle w:val="Heading2"/>
      </w:pPr>
      <w:r>
        <w:t>4.8 Avatar Social Features</w:t>
      </w:r>
    </w:p>
    <w:p>
      <w:r>
        <w:t>- Virtual lounges &amp; voice chat.</w:t>
        <w:br/>
        <w:t>- Collaborative lookbooks.</w:t>
        <w:br/>
        <w:t>- AI-generated photoshoots with global locations.</w:t>
        <w:br/>
        <w:t>- AR Mirrors for malls/events.</w:t>
      </w:r>
    </w:p>
    <w:p>
      <w:pPr>
        <w:pStyle w:val="Heading2"/>
      </w:pPr>
      <w:r>
        <w:t>4.9 Analytics &amp; Insights</w:t>
      </w:r>
    </w:p>
    <w:p>
      <w:r>
        <w:t>- Personal style analytics: most worn colors, top looks, evolution timeline.</w:t>
        <w:br/>
        <w:t>- Premium advanced insights.</w:t>
      </w:r>
    </w:p>
    <w:p>
      <w:pPr>
        <w:pStyle w:val="Heading1"/>
      </w:pPr>
      <w:r>
        <w:t>5. Infrastructure &amp; Security</w:t>
      </w:r>
    </w:p>
    <w:p>
      <w:r>
        <w:t>- Platforms: Web (React/Next.js), Android/iOS (React Native/Flutter).</w:t>
        <w:br/>
        <w:t>- Backend: Node.js/Python with microservices on Kubernetes.</w:t>
        <w:br/>
        <w:t>- Databases: PostgreSQL + MongoDB/DynamoDB.</w:t>
        <w:br/>
        <w:t>- Rendering: Unity/Unreal + ARKit/ARCore.</w:t>
        <w:br/>
        <w:t>- Authentication: Google OAuth2/Firebase Auth.</w:t>
        <w:br/>
        <w:t>- Anti-hack: Encrypted storage, API signing, secure cloud rendering.</w:t>
      </w:r>
    </w:p>
    <w:p>
      <w:pPr>
        <w:pStyle w:val="Heading1"/>
      </w:pPr>
      <w:r>
        <w:t>6. Monetization Strategy</w:t>
      </w:r>
    </w:p>
    <w:p>
      <w:r>
        <w:t>- Virtual skins &amp; cosmetics (in-app purchases).</w:t>
        <w:br/>
        <w:t>- Premium subscriptions (AI stylist, wardrobe space, insights).</w:t>
        <w:br/>
        <w:t>- Affiliate sales (clothing e-commerce).</w:t>
        <w:br/>
        <w:t>- User-generated marketplace commissions.</w:t>
        <w:br/>
        <w:t>- Brand partnerships and sponsored events.</w:t>
        <w:br/>
        <w:t>- In-app currency 'Threads' (buyable and earnable).</w:t>
      </w:r>
    </w:p>
    <w:p>
      <w:pPr>
        <w:pStyle w:val="Heading1"/>
      </w:pPr>
      <w:r>
        <w:t>7. KPIs &amp; Metrics</w:t>
      </w:r>
    </w:p>
    <w:p>
      <w:r>
        <w:t>- DAU/MAU.</w:t>
        <w:br/>
        <w:t>- Average wardrobe size.</w:t>
        <w:br/>
        <w:t>- Outfit trials per user.</w:t>
        <w:br/>
        <w:t>- Community participation rate.</w:t>
        <w:br/>
        <w:t>- Streak retention.</w:t>
        <w:br/>
        <w:t>- Top sharers and most generous users.</w:t>
        <w:br/>
        <w:t>- AR mirror engagement.</w:t>
        <w:br/>
        <w:t>- Revenue per user.</w:t>
      </w:r>
    </w:p>
    <w:p>
      <w:pPr>
        <w:pStyle w:val="Heading1"/>
      </w:pPr>
      <w:r>
        <w:t>8. Timeline &amp; Roadmap</w:t>
      </w:r>
    </w:p>
    <w:p>
      <w:r>
        <w:t>Phase 1 (0–6 months): MVP</w:t>
        <w:br/>
        <w:t>- Avatar creation, wardrobe upload.</w:t>
        <w:br/>
        <w:t>- Outfit try-on + sharing.</w:t>
        <w:br/>
        <w:t>- Streak &amp; basic rewards.</w:t>
        <w:br/>
        <w:t>- Bubbly/Bro/Professional modes.</w:t>
        <w:br/>
        <w:t>- Google authentication.</w:t>
        <w:br/>
        <w:br/>
        <w:t>Phase 2 (6–12 months): Expansion</w:t>
        <w:br/>
        <w:t>- Communities + ratings.</w:t>
        <w:br/>
        <w:t>- Delulu mode + fantasy stories.</w:t>
        <w:br/>
        <w:t>- Public wardrobe + rentals.</w:t>
        <w:br/>
        <w:t>- Skins &amp; gamified economy.</w:t>
        <w:br/>
        <w:t>- Festival/special modes.</w:t>
        <w:br/>
        <w:br/>
        <w:t>Phase 3 (12–24 months): Scale</w:t>
        <w:br/>
        <w:t>- Global brand partnerships.</w:t>
        <w:br/>
        <w:t>- Optimized lightweight 3D avatars.</w:t>
        <w:br/>
        <w:t>- Cross-platform (VR/AR glasses).</w:t>
        <w:br/>
        <w:t>- Full-fledged virtual economy.</w:t>
      </w:r>
    </w:p>
    <w:p>
      <w:pPr>
        <w:pStyle w:val="Heading1"/>
      </w:pPr>
      <w:r>
        <w:t>9. Risks &amp; Challenges</w:t>
      </w:r>
    </w:p>
    <w:p>
      <w:r>
        <w:t>- High cost of 3D rendering at scale.</w:t>
        <w:br/>
        <w:t>- Community moderation challenges.</w:t>
        <w:br/>
        <w:t>- Licensing/IP risks for branded skins.</w:t>
        <w:br/>
        <w:t>- Privacy concerns with user wardrobe/body data.</w:t>
        <w:br/>
        <w:t>- Monetization acceptance balance.</w:t>
      </w:r>
    </w:p>
    <w:p>
      <w:pPr>
        <w:pStyle w:val="Heading1"/>
      </w:pPr>
      <w:r>
        <w:t>10. Vision</w:t>
      </w:r>
    </w:p>
    <w:p>
      <w:r>
        <w:t>Wardrobe AI will redefine social media by combining fashion, personalization, and gamification. It will evolve from a wardrobe app into a lifestyle identity platform, allowing users to live their real, virtual, and fantasy selves in one space.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